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BE939" w14:textId="4F836347" w:rsidR="00E43E90" w:rsidRDefault="00E67364">
      <w:pPr>
        <w:pStyle w:val="Heading1"/>
      </w:pPr>
      <w:r>
        <w:t xml:space="preserve">                              </w:t>
      </w:r>
      <w:r w:rsidR="00000000">
        <w:t>Software Requirements Specification (SRS)</w:t>
      </w:r>
    </w:p>
    <w:p w14:paraId="17BF178F" w14:textId="16681270" w:rsidR="00E43E90" w:rsidRDefault="00E67364">
      <w:pPr>
        <w:pStyle w:val="Heading2"/>
      </w:pPr>
      <w:r>
        <w:t xml:space="preserve">                                   </w:t>
      </w:r>
      <w:r w:rsidR="00000000">
        <w:t>AI-Enabled Student Management System</w:t>
      </w:r>
    </w:p>
    <w:p w14:paraId="18F7995A" w14:textId="77777777" w:rsidR="00E43E90" w:rsidRPr="00E67364" w:rsidRDefault="00000000">
      <w:pPr>
        <w:pStyle w:val="Heading3"/>
      </w:pPr>
      <w:r w:rsidRPr="00E67364">
        <w:t>1. Introduction</w:t>
      </w:r>
    </w:p>
    <w:p w14:paraId="6DC2C159" w14:textId="77777777" w:rsidR="00E43E90" w:rsidRDefault="00000000">
      <w:r>
        <w:t>Purpose:</w:t>
      </w:r>
      <w:r>
        <w:br/>
        <w:t xml:space="preserve">This document defines the requirements for the AI-Enabled Student Management System. </w:t>
      </w:r>
      <w:r>
        <w:br/>
        <w:t xml:space="preserve">The system aims to centralize and simplify access to student information while integrating AI </w:t>
      </w:r>
      <w:r>
        <w:br/>
        <w:t>to provide performance predictions and suggestions.</w:t>
      </w:r>
      <w:r>
        <w:br/>
      </w:r>
      <w:r>
        <w:br/>
        <w:t>Scope:</w:t>
      </w:r>
      <w:r>
        <w:br/>
        <w:t xml:space="preserve">The system allows students to view their details, marks, syllabus, fee status, and faculty assignments. </w:t>
      </w:r>
      <w:r>
        <w:br/>
        <w:t>Admins and faculty can manage academic records and view AI-based insights for academic support.</w:t>
      </w:r>
      <w:r>
        <w:br/>
      </w:r>
      <w:r>
        <w:br/>
        <w:t>Overview:</w:t>
      </w:r>
      <w:r>
        <w:br/>
        <w:t xml:space="preserve">The system will be web-based, secure, and AI-integrated. It will streamline academic management </w:t>
      </w:r>
      <w:r>
        <w:br/>
        <w:t>and assist both students and faculty through intelligent data-driven recommendations.</w:t>
      </w:r>
    </w:p>
    <w:p w14:paraId="63806140" w14:textId="77777777" w:rsidR="00E43E90" w:rsidRDefault="00000000">
      <w:pPr>
        <w:pStyle w:val="Heading3"/>
      </w:pPr>
      <w:r>
        <w:t>2. General Description</w:t>
      </w:r>
    </w:p>
    <w:p w14:paraId="4F1FC012" w14:textId="77777777" w:rsidR="00E43E90" w:rsidRDefault="00000000">
      <w:r>
        <w:t>Functions:</w:t>
      </w:r>
      <w:r>
        <w:br/>
        <w:t>- Student data management</w:t>
      </w:r>
      <w:r>
        <w:br/>
        <w:t>- Marks and syllabus tracking</w:t>
      </w:r>
      <w:r>
        <w:br/>
        <w:t>- Fee status updates</w:t>
      </w:r>
      <w:r>
        <w:br/>
        <w:t>- AI-based performance prediction</w:t>
      </w:r>
      <w:r>
        <w:br/>
        <w:t>- Faculty management</w:t>
      </w:r>
      <w:r>
        <w:br/>
      </w:r>
      <w:r>
        <w:br/>
        <w:t>User Community:</w:t>
      </w:r>
      <w:r>
        <w:br/>
        <w:t>- Students</w:t>
      </w:r>
      <w:r>
        <w:br/>
        <w:t>- Faculty</w:t>
      </w:r>
      <w:r>
        <w:br/>
        <w:t>- Administrators</w:t>
      </w:r>
    </w:p>
    <w:p w14:paraId="10185AFE" w14:textId="77777777" w:rsidR="00E43E90" w:rsidRDefault="00000000">
      <w:pPr>
        <w:pStyle w:val="Heading3"/>
      </w:pPr>
      <w:r>
        <w:t>3. Functional Requirements</w:t>
      </w:r>
    </w:p>
    <w:p w14:paraId="08BDBFD9" w14:textId="77777777" w:rsidR="00E67364" w:rsidRDefault="00000000">
      <w:r>
        <w:t>Possible Outcomes:</w:t>
      </w:r>
      <w:r>
        <w:br/>
        <w:t>- Student views profile, marks, syllabus, fees, and faculty info</w:t>
      </w:r>
      <w:r>
        <w:br/>
        <w:t>- AI predicts performance and gives suggestions</w:t>
      </w:r>
      <w:r>
        <w:br/>
        <w:t>- Admin adds/updates academic data</w:t>
      </w:r>
      <w:r>
        <w:br/>
      </w:r>
      <w:r>
        <w:br/>
      </w:r>
    </w:p>
    <w:p w14:paraId="521DACC8" w14:textId="577A4534" w:rsidR="00E67364" w:rsidRDefault="00000000">
      <w:r>
        <w:lastRenderedPageBreak/>
        <w:t>Ranked Order:</w:t>
      </w:r>
    </w:p>
    <w:p w14:paraId="11677DB2" w14:textId="328FCFA5" w:rsidR="00E43E90" w:rsidRDefault="00000000">
      <w:r>
        <w:t>1. Student Information Access</w:t>
      </w:r>
      <w:r>
        <w:br/>
        <w:t>2. AI-based Analytics</w:t>
      </w:r>
      <w:r>
        <w:br/>
        <w:t>3. Admin Control Panel</w:t>
      </w:r>
      <w:r>
        <w:br/>
        <w:t>4. Faculty Assignment and Updates</w:t>
      </w:r>
      <w:r>
        <w:br/>
      </w:r>
      <w:r>
        <w:br/>
        <w:t>Input-Output Relationship:</w:t>
      </w:r>
      <w:r>
        <w:br/>
        <w:t>- Input: Student ID -&gt; Output: Student Profile</w:t>
      </w:r>
      <w:r>
        <w:br/>
        <w:t>- Input: Marks Data -&gt; Output: AI Prediction</w:t>
      </w:r>
    </w:p>
    <w:p w14:paraId="4A4DCAB7" w14:textId="77777777" w:rsidR="00E43E90" w:rsidRDefault="00000000">
      <w:pPr>
        <w:pStyle w:val="Heading3"/>
      </w:pPr>
      <w:r>
        <w:t>4. User Interface Requirements</w:t>
      </w:r>
    </w:p>
    <w:p w14:paraId="25669909" w14:textId="77777777" w:rsidR="00E43E90" w:rsidRDefault="00000000">
      <w:r>
        <w:t>Software Interfaces:</w:t>
      </w:r>
      <w:r>
        <w:br/>
        <w:t>- Web-based front end (HTML, CSS, JS)</w:t>
      </w:r>
      <w:r>
        <w:br/>
        <w:t>- Backend APIs (Python/Flask or Django)</w:t>
      </w:r>
      <w:r>
        <w:br/>
        <w:t>- AI Module integration (using ML models)</w:t>
      </w:r>
      <w:r>
        <w:br/>
      </w:r>
      <w:r>
        <w:br/>
        <w:t>Examples:</w:t>
      </w:r>
      <w:r>
        <w:br/>
        <w:t>- Student dashboard with cards for marks, syllabus, fees</w:t>
      </w:r>
      <w:r>
        <w:br/>
        <w:t>- Admin panel for uploading and editing data</w:t>
      </w:r>
      <w:r>
        <w:br/>
        <w:t>- Pop-up or notification for AI suggestions</w:t>
      </w:r>
    </w:p>
    <w:p w14:paraId="6C09BDD7" w14:textId="77777777" w:rsidR="00E43E90" w:rsidRDefault="00000000">
      <w:pPr>
        <w:pStyle w:val="Heading3"/>
      </w:pPr>
      <w:r>
        <w:t>5. Performance Requirements</w:t>
      </w:r>
    </w:p>
    <w:p w14:paraId="4CC4DD90" w14:textId="77777777" w:rsidR="00E43E90" w:rsidRDefault="00000000">
      <w:r>
        <w:t>Response Time:</w:t>
      </w:r>
      <w:r>
        <w:br/>
        <w:t>System should respond within 2 seconds for data fetch and 5 seconds for AI results.</w:t>
      </w:r>
      <w:r>
        <w:br/>
      </w:r>
      <w:r>
        <w:br/>
        <w:t>Throughput:</w:t>
      </w:r>
      <w:r>
        <w:br/>
        <w:t>Must support 50+ concurrent users without performance degradation.</w:t>
      </w:r>
      <w:r>
        <w:br/>
      </w:r>
      <w:r>
        <w:br/>
        <w:t>Scalability:</w:t>
      </w:r>
      <w:r>
        <w:br/>
        <w:t>The system should allow for the addition of more users and modules without major restructuring.</w:t>
      </w:r>
    </w:p>
    <w:p w14:paraId="3774ABEA" w14:textId="77777777" w:rsidR="00E43E90" w:rsidRDefault="00000000">
      <w:pPr>
        <w:pStyle w:val="Heading3"/>
      </w:pPr>
      <w:r>
        <w:t>6. Non-Functional Attributes</w:t>
      </w:r>
    </w:p>
    <w:p w14:paraId="11F3F83E" w14:textId="7275A725" w:rsidR="00E43E90" w:rsidRDefault="00000000">
      <w:r>
        <w:t>Usability:</w:t>
      </w:r>
      <w:r>
        <w:br/>
        <w:t>Simple, clean, and intuitive interface for students and staff.</w:t>
      </w:r>
      <w:r>
        <w:br/>
        <w:t>Reliability:</w:t>
      </w:r>
      <w:r>
        <w:br/>
        <w:t>99% uptime with proper error handling.</w:t>
      </w:r>
      <w:r>
        <w:br/>
      </w:r>
      <w:r>
        <w:br/>
        <w:t>Security:</w:t>
      </w:r>
      <w:r>
        <w:br/>
        <w:t>- Role-based access</w:t>
      </w:r>
      <w:r>
        <w:br/>
        <w:t>- Data encryption</w:t>
      </w:r>
      <w:r>
        <w:br/>
        <w:t>- Secure login authentication</w:t>
      </w:r>
    </w:p>
    <w:p w14:paraId="578719E5" w14:textId="77777777" w:rsidR="00E43E90" w:rsidRDefault="00000000">
      <w:pPr>
        <w:pStyle w:val="Heading3"/>
      </w:pPr>
      <w:r>
        <w:lastRenderedPageBreak/>
        <w:t>7. Schedule and Budget</w:t>
      </w:r>
    </w:p>
    <w:p w14:paraId="74F948F2" w14:textId="77777777" w:rsidR="00E43E90" w:rsidRDefault="00000000">
      <w:r>
        <w:t>Timeline:</w:t>
      </w:r>
      <w:r>
        <w:br/>
        <w:t>- Requirement Gathering: 1 week</w:t>
      </w:r>
      <w:r>
        <w:br/>
        <w:t>- Development: 4 weeks</w:t>
      </w:r>
      <w:r>
        <w:br/>
        <w:t>- Testing: 1 week</w:t>
      </w:r>
      <w:r>
        <w:br/>
        <w:t>- Deployment &amp; Review: 1 week</w:t>
      </w:r>
      <w:r>
        <w:br/>
      </w:r>
      <w:r>
        <w:br/>
        <w:t>Cost Estimate:</w:t>
      </w:r>
      <w:r>
        <w:br/>
        <w:t>As a student-level academic project, estimated development cost is minimal, using open-source tools.</w:t>
      </w:r>
    </w:p>
    <w:p w14:paraId="1A705531" w14:textId="77777777" w:rsidR="00E43E90" w:rsidRDefault="00000000">
      <w:pPr>
        <w:pStyle w:val="Heading3"/>
      </w:pPr>
      <w:r>
        <w:t>8. Appendices</w:t>
      </w:r>
    </w:p>
    <w:p w14:paraId="6280F438" w14:textId="77777777" w:rsidR="00E43E90" w:rsidRDefault="00000000">
      <w:r>
        <w:t>Supplementary Information:</w:t>
      </w:r>
      <w:r>
        <w:br/>
        <w:t>AI model may use algorithms like Linear Regression or Random Forest trained on past student performance.</w:t>
      </w:r>
      <w:r>
        <w:br/>
      </w:r>
      <w:r>
        <w:br/>
        <w:t>Glossary:</w:t>
      </w:r>
      <w:r>
        <w:br/>
        <w:t>- SRS: Software Requirements Specification</w:t>
      </w:r>
      <w:r>
        <w:br/>
        <w:t>- AI: Artificial Intelligence</w:t>
      </w:r>
      <w:r>
        <w:br/>
        <w:t>- CRUD: Create, Read, Update, Delete</w:t>
      </w:r>
      <w:r>
        <w:br/>
        <w:t>- UI: User Interface</w:t>
      </w:r>
    </w:p>
    <w:sectPr w:rsidR="00E43E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3325696">
    <w:abstractNumId w:val="8"/>
  </w:num>
  <w:num w:numId="2" w16cid:durableId="701053868">
    <w:abstractNumId w:val="6"/>
  </w:num>
  <w:num w:numId="3" w16cid:durableId="1361469348">
    <w:abstractNumId w:val="5"/>
  </w:num>
  <w:num w:numId="4" w16cid:durableId="1867790299">
    <w:abstractNumId w:val="4"/>
  </w:num>
  <w:num w:numId="5" w16cid:durableId="991372706">
    <w:abstractNumId w:val="7"/>
  </w:num>
  <w:num w:numId="6" w16cid:durableId="1942370439">
    <w:abstractNumId w:val="3"/>
  </w:num>
  <w:num w:numId="7" w16cid:durableId="7219095">
    <w:abstractNumId w:val="2"/>
  </w:num>
  <w:num w:numId="8" w16cid:durableId="439420037">
    <w:abstractNumId w:val="1"/>
  </w:num>
  <w:num w:numId="9" w16cid:durableId="151325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6962"/>
    <w:rsid w:val="00E43E90"/>
    <w:rsid w:val="00E673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EF2C6"/>
  <w14:defaultImageDpi w14:val="300"/>
  <w15:docId w15:val="{DBDBB711-17E9-427E-9FD4-45DA2359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Paritosh Fuse</cp:lastModifiedBy>
  <cp:revision>2</cp:revision>
  <dcterms:created xsi:type="dcterms:W3CDTF">2013-12-23T23:15:00Z</dcterms:created>
  <dcterms:modified xsi:type="dcterms:W3CDTF">2025-07-19T08:53:00Z</dcterms:modified>
  <cp:category/>
</cp:coreProperties>
</file>